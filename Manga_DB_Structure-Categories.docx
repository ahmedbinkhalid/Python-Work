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Manga Database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Author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Publication Date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